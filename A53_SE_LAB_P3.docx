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5927" w14:textId="77777777" w:rsidR="00036CF2" w:rsidRPr="00036CF2" w:rsidRDefault="00036CF2" w:rsidP="00036CF2">
      <w:pPr>
        <w:jc w:val="center"/>
        <w:rPr>
          <w:sz w:val="40"/>
          <w:szCs w:val="40"/>
          <w:u w:val="single"/>
          <w:lang w:val="en-IN"/>
        </w:rPr>
      </w:pPr>
      <w:r w:rsidRPr="00036CF2">
        <w:rPr>
          <w:sz w:val="40"/>
          <w:szCs w:val="40"/>
          <w:u w:val="single"/>
          <w:lang w:val="en-IN"/>
        </w:rPr>
        <w:t xml:space="preserve">Software Engineering Lab - Practical 3 </w:t>
      </w:r>
    </w:p>
    <w:p w14:paraId="4C48F4CD" w14:textId="77777777" w:rsidR="00036CF2" w:rsidRPr="00036CF2" w:rsidRDefault="00036CF2" w:rsidP="00036CF2">
      <w:pPr>
        <w:jc w:val="center"/>
        <w:rPr>
          <w:sz w:val="40"/>
          <w:szCs w:val="40"/>
          <w:u w:val="single"/>
          <w:lang w:val="en-IN"/>
        </w:rPr>
      </w:pPr>
      <w:r w:rsidRPr="00036CF2">
        <w:rPr>
          <w:sz w:val="40"/>
          <w:szCs w:val="40"/>
          <w:u w:val="single"/>
          <w:lang w:val="en-IN"/>
        </w:rPr>
        <w:t xml:space="preserve"> Activity diagram</w:t>
      </w:r>
    </w:p>
    <w:p w14:paraId="31EFB26D" w14:textId="77777777" w:rsidR="00036CF2" w:rsidRDefault="00036CF2" w:rsidP="00036CF2">
      <w:pPr>
        <w:jc w:val="center"/>
        <w:rPr>
          <w:b/>
          <w:bCs/>
          <w:sz w:val="28"/>
          <w:szCs w:val="28"/>
          <w:lang w:val="en-IN"/>
        </w:rPr>
      </w:pPr>
    </w:p>
    <w:p w14:paraId="3F61AAFB" w14:textId="7D57F219" w:rsidR="00036CF2" w:rsidRPr="00036CF2" w:rsidRDefault="00036CF2" w:rsidP="00036CF2">
      <w:pPr>
        <w:rPr>
          <w:sz w:val="28"/>
          <w:szCs w:val="28"/>
          <w:lang w:val="en-IN"/>
        </w:rPr>
      </w:pPr>
      <w:r w:rsidRPr="00036CF2">
        <w:rPr>
          <w:sz w:val="28"/>
          <w:szCs w:val="28"/>
          <w:lang w:val="en-IN"/>
        </w:rPr>
        <w:t>Name: Prathamesh Rajbhoj</w:t>
      </w:r>
    </w:p>
    <w:p w14:paraId="346D3E8B" w14:textId="3CCFAF73" w:rsidR="00036CF2" w:rsidRPr="00036CF2" w:rsidRDefault="00036CF2" w:rsidP="00036CF2">
      <w:pPr>
        <w:rPr>
          <w:sz w:val="28"/>
          <w:szCs w:val="28"/>
          <w:lang w:val="en-IN"/>
        </w:rPr>
      </w:pPr>
      <w:r w:rsidRPr="00036CF2">
        <w:rPr>
          <w:sz w:val="28"/>
          <w:szCs w:val="28"/>
          <w:lang w:val="en-IN"/>
        </w:rPr>
        <w:t>Section: A</w:t>
      </w:r>
    </w:p>
    <w:p w14:paraId="7FE13F22" w14:textId="1C5E42EF" w:rsidR="00036CF2" w:rsidRPr="00036CF2" w:rsidRDefault="00036CF2" w:rsidP="00036CF2">
      <w:pPr>
        <w:rPr>
          <w:sz w:val="28"/>
          <w:szCs w:val="28"/>
          <w:lang w:val="en-IN"/>
        </w:rPr>
      </w:pPr>
      <w:r w:rsidRPr="00036CF2">
        <w:rPr>
          <w:sz w:val="28"/>
          <w:szCs w:val="28"/>
          <w:lang w:val="en-IN"/>
        </w:rPr>
        <w:t>Roll No: 53</w:t>
      </w:r>
    </w:p>
    <w:p w14:paraId="0DF24520" w14:textId="77777777" w:rsidR="00871941" w:rsidRDefault="00871941">
      <w:pPr>
        <w:rPr>
          <w:lang w:val="en-IN"/>
        </w:rPr>
      </w:pPr>
    </w:p>
    <w:p w14:paraId="615219B6" w14:textId="503BA0A7" w:rsidR="00871941" w:rsidRDefault="00036CF2">
      <w:pPr>
        <w:rPr>
          <w:sz w:val="32"/>
          <w:szCs w:val="32"/>
          <w:lang w:val="en-IN"/>
        </w:rPr>
      </w:pPr>
      <w:r w:rsidRPr="00036CF2">
        <w:rPr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3BE2EB" wp14:editId="429E9039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2179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BA8AC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5pt" to="489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25B13DCD" w14:textId="3C598C3B" w:rsidR="00871941" w:rsidRDefault="00036CF2" w:rsidP="00036CF2">
      <w:pPr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2659597" wp14:editId="20B694F8">
            <wp:extent cx="5525135" cy="5425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3" b="5181"/>
                    <a:stretch/>
                  </pic:blipFill>
                  <pic:spPr bwMode="auto">
                    <a:xfrm>
                      <a:off x="0" y="0"/>
                      <a:ext cx="5525135" cy="542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1941">
      <w:pgSz w:w="11906" w:h="16838"/>
      <w:pgMar w:top="1440" w:right="1134" w:bottom="1440" w:left="144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64033329">
    <w:abstractNumId w:val="9"/>
  </w:num>
  <w:num w:numId="2" w16cid:durableId="1652367766">
    <w:abstractNumId w:val="7"/>
  </w:num>
  <w:num w:numId="3" w16cid:durableId="1771856028">
    <w:abstractNumId w:val="6"/>
  </w:num>
  <w:num w:numId="4" w16cid:durableId="1955212244">
    <w:abstractNumId w:val="5"/>
  </w:num>
  <w:num w:numId="5" w16cid:durableId="1063795192">
    <w:abstractNumId w:val="4"/>
  </w:num>
  <w:num w:numId="6" w16cid:durableId="186065811">
    <w:abstractNumId w:val="8"/>
  </w:num>
  <w:num w:numId="7" w16cid:durableId="1357193153">
    <w:abstractNumId w:val="3"/>
  </w:num>
  <w:num w:numId="8" w16cid:durableId="1588728069">
    <w:abstractNumId w:val="2"/>
  </w:num>
  <w:num w:numId="9" w16cid:durableId="222453785">
    <w:abstractNumId w:val="1"/>
  </w:num>
  <w:num w:numId="10" w16cid:durableId="108318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18F162D"/>
    <w:rsid w:val="00036CF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71941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6712E51"/>
    <w:rsid w:val="618F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26342"/>
  <w15:docId w15:val="{643AD62B-0C46-42ED-B056-428A5729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 w:qFormat="0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 w:qFormat="0"/>
    <w:lsdException w:name="Medium Shading 2 Accent 1" w:uiPriority="64"/>
    <w:lsdException w:name="Medium List 1 Accent 1" w:uiPriority="65" w:qFormat="0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0"/>
    <w:lsdException w:name="Colorful List Accent 1" w:uiPriority="72"/>
    <w:lsdException w:name="Colorful Grid Accent 1" w:uiPriority="73" w:qFormat="0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 w:qFormat="0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0"/>
    <w:lsdException w:name="Light Shading Accent 3" w:uiPriority="60"/>
    <w:lsdException w:name="Light List Accent 3" w:uiPriority="61"/>
    <w:lsdException w:name="Light Grid Accent 3" w:uiPriority="62" w:qFormat="0"/>
    <w:lsdException w:name="Medium Shading 1 Accent 3" w:uiPriority="63" w:qFormat="0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 w:qFormat="0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0"/>
    <w:lsdException w:name="Dark List Accent 4" w:uiPriority="70"/>
    <w:lsdException w:name="Colorful Shading Accent 4" w:uiPriority="71" w:qFormat="0"/>
    <w:lsdException w:name="Colorful List Accent 4" w:uiPriority="72"/>
    <w:lsdException w:name="Colorful Grid Accent 4" w:uiPriority="73" w:qFormat="0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 w:qFormat="0"/>
    <w:lsdException w:name="Medium Shading 2 Accent 5" w:uiPriority="64" w:qFormat="0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0"/>
    <w:lsdException w:name="Dark List Accent 5" w:uiPriority="70" w:qFormat="0"/>
    <w:lsdException w:name="Colorful Shading Accent 5" w:uiPriority="71"/>
    <w:lsdException w:name="Colorful List Accent 5" w:uiPriority="72" w:qFormat="0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 w:qFormat="0"/>
    <w:lsdException w:name="Medium List 1 Accent 6" w:uiPriority="65"/>
    <w:lsdException w:name="Medium List 2 Accent 6" w:uiPriority="66" w:qFormat="0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 Mandavgade</dc:creator>
  <cp:lastModifiedBy>PRATHAMESH RAJBHOJ</cp:lastModifiedBy>
  <cp:revision>2</cp:revision>
  <cp:lastPrinted>2023-03-08T17:58:00Z</cp:lastPrinted>
  <dcterms:created xsi:type="dcterms:W3CDTF">2023-03-08T17:59:00Z</dcterms:created>
  <dcterms:modified xsi:type="dcterms:W3CDTF">2023-03-08T17:59:00Z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E24DF68614E34CDD83DDEF675725D7EC</vt:lpwstr>
  </property>
</Properties>
</file>